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ADFFC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>Dictionnaire descriptif des tables STAR – Rennes Métropole</w:t>
      </w:r>
    </w:p>
    <w:p w14:paraId="46EFA076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pict w14:anchorId="7799901C">
          <v:rect id="_x0000_i1067" style="width:0;height:1.5pt" o:hralign="center" o:hrstd="t" o:hr="t" fillcolor="#a0a0a0" stroked="f"/>
        </w:pict>
      </w:r>
    </w:p>
    <w:p w14:paraId="71EBA781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Table A – Métro du réseau STAR : localisation des stations</w:t>
      </w:r>
    </w:p>
    <w:p w14:paraId="7885FB7E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Description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Localisation des stations de métro du réseau STAR (lignes A et B).</w:t>
      </w:r>
    </w:p>
    <w:p w14:paraId="470E05E3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Champs disponibles :</w:t>
      </w:r>
    </w:p>
    <w:p w14:paraId="0004ABB6" w14:textId="77777777" w:rsidR="00D2364B" w:rsidRPr="00D2364B" w:rsidRDefault="00D2364B" w:rsidP="00D2364B">
      <w:pPr>
        <w:numPr>
          <w:ilvl w:val="0"/>
          <w:numId w:val="10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idstation</w:t>
      </w:r>
      <w:proofErr w:type="spellEnd"/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identifiant de la station – Ex : "JFA"</w:t>
      </w:r>
    </w:p>
    <w:p w14:paraId="4E3C1B37" w14:textId="77777777" w:rsidR="00D2364B" w:rsidRPr="00D2364B" w:rsidRDefault="00D2364B" w:rsidP="00D2364B">
      <w:pPr>
        <w:numPr>
          <w:ilvl w:val="0"/>
          <w:numId w:val="10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nom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nom de la station – Ex : "J.F. Kennedy"</w:t>
      </w:r>
    </w:p>
    <w:p w14:paraId="72ECEC5D" w14:textId="77777777" w:rsidR="00D2364B" w:rsidRPr="00D2364B" w:rsidRDefault="00D2364B" w:rsidP="00D2364B">
      <w:pPr>
        <w:numPr>
          <w:ilvl w:val="0"/>
          <w:numId w:val="10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geo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_point_2d (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geo_point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) : coordonnées GPS – Ex : [48.123, -1.678]</w:t>
      </w:r>
    </w:p>
    <w:p w14:paraId="06349C42" w14:textId="77777777" w:rsidR="00D2364B" w:rsidRPr="00D2364B" w:rsidRDefault="00D2364B" w:rsidP="00D2364B">
      <w:pPr>
        <w:numPr>
          <w:ilvl w:val="0"/>
          <w:numId w:val="10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geo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_shape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geo_shape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) : géométrie de la station (polygone ou ligne)</w:t>
      </w:r>
    </w:p>
    <w:p w14:paraId="2B5B35D1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Exemples de données :</w:t>
      </w:r>
    </w:p>
    <w:p w14:paraId="652C6259" w14:textId="77777777" w:rsidR="00D2364B" w:rsidRPr="00D2364B" w:rsidRDefault="00D2364B" w:rsidP="00D2364B">
      <w:pPr>
        <w:numPr>
          <w:ilvl w:val="0"/>
          <w:numId w:val="10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idstation</w:t>
      </w:r>
      <w:proofErr w:type="spellEnd"/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JFA ; nom : J.F. Kennedy ; geo_point_2d : [48.123, -1.678]</w:t>
      </w:r>
    </w:p>
    <w:p w14:paraId="72C5DED9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Remarques spécifiques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Données compatibles SIG.</w:t>
      </w:r>
    </w:p>
    <w:p w14:paraId="2C0327F7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pict w14:anchorId="593A6A19">
          <v:rect id="_x0000_i1068" style="width:0;height:1.5pt" o:hralign="center" o:hrstd="t" o:hr="t" fillcolor="#a0a0a0" stroked="f"/>
        </w:pict>
      </w:r>
    </w:p>
    <w:p w14:paraId="1020EF66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Table B – Prochains passages des lignes de bus du réseau STAR en temps réel</w:t>
      </w:r>
    </w:p>
    <w:p w14:paraId="5A8CC62A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Description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Donne les horaires des prochains passages de chaque ligne de bus en temps réel.</w:t>
      </w:r>
    </w:p>
    <w:p w14:paraId="659B163E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Champs disponibles :</w:t>
      </w:r>
    </w:p>
    <w:p w14:paraId="09B13253" w14:textId="77777777" w:rsidR="00D2364B" w:rsidRPr="00D2364B" w:rsidRDefault="00D2364B" w:rsidP="00D2364B">
      <w:pPr>
        <w:numPr>
          <w:ilvl w:val="0"/>
          <w:numId w:val="12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identifiant unique du passage</w:t>
      </w:r>
    </w:p>
    <w:p w14:paraId="6DE45FE8" w14:textId="77777777" w:rsidR="00D2364B" w:rsidRPr="00D2364B" w:rsidRDefault="00D2364B" w:rsidP="00D2364B">
      <w:pPr>
        <w:numPr>
          <w:ilvl w:val="0"/>
          <w:numId w:val="12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_arret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identifiant du point d’arrêt</w:t>
      </w:r>
    </w:p>
    <w:p w14:paraId="6D404B9A" w14:textId="77777777" w:rsidR="00D2364B" w:rsidRPr="00D2364B" w:rsidRDefault="00D2364B" w:rsidP="00D2364B">
      <w:pPr>
        <w:numPr>
          <w:ilvl w:val="0"/>
          <w:numId w:val="12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nom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_arret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nom de l’arrêt</w:t>
      </w:r>
    </w:p>
    <w:p w14:paraId="56A14AC1" w14:textId="77777777" w:rsidR="00D2364B" w:rsidRPr="00D2364B" w:rsidRDefault="00D2364B" w:rsidP="00D2364B">
      <w:pPr>
        <w:numPr>
          <w:ilvl w:val="0"/>
          <w:numId w:val="12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ligne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numéro de ligne</w:t>
      </w:r>
    </w:p>
    <w:p w14:paraId="04BDB90A" w14:textId="77777777" w:rsidR="00D2364B" w:rsidRPr="00D2364B" w:rsidRDefault="00D2364B" w:rsidP="00D2364B">
      <w:pPr>
        <w:numPr>
          <w:ilvl w:val="0"/>
          <w:numId w:val="12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destination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destination</w:t>
      </w:r>
    </w:p>
    <w:p w14:paraId="7D706FD3" w14:textId="77777777" w:rsidR="00D2364B" w:rsidRPr="00D2364B" w:rsidRDefault="00D2364B" w:rsidP="00D2364B">
      <w:pPr>
        <w:numPr>
          <w:ilvl w:val="0"/>
          <w:numId w:val="12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heure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_passage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datetime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) : heure estimée de passage</w:t>
      </w:r>
    </w:p>
    <w:p w14:paraId="5D7EDE86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Exemples de données :</w:t>
      </w:r>
    </w:p>
    <w:p w14:paraId="672B91AB" w14:textId="77777777" w:rsidR="00D2364B" w:rsidRPr="00D2364B" w:rsidRDefault="00D2364B" w:rsidP="00D2364B">
      <w:pPr>
        <w:numPr>
          <w:ilvl w:val="0"/>
          <w:numId w:val="13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lastRenderedPageBreak/>
        <w:t>ligne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12 ;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nom_arret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République ;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heure_passage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2025-05-18T</w:t>
      </w: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10:15: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00</w:t>
      </w:r>
    </w:p>
    <w:p w14:paraId="0D8048E8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Remarques spécifiques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Données rafraîchies automatiquement.</w:t>
      </w:r>
    </w:p>
    <w:p w14:paraId="0D79A275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pict w14:anchorId="31051886">
          <v:rect id="_x0000_i1069" style="width:0;height:1.5pt" o:hralign="center" o:hrstd="t" o:hr="t" fillcolor="#a0a0a0" stroked="f"/>
        </w:pict>
      </w:r>
    </w:p>
    <w:p w14:paraId="0E5A227F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Table C – Position des bus en circulation sur le réseau STAR en temps réel</w:t>
      </w:r>
    </w:p>
    <w:p w14:paraId="32EA1A42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Description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Fournit la position GPS des bus actuellement en circulation.</w:t>
      </w:r>
    </w:p>
    <w:p w14:paraId="59FE31B0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Champs disponibles :</w:t>
      </w:r>
    </w:p>
    <w:p w14:paraId="07C5135E" w14:textId="77777777" w:rsidR="00D2364B" w:rsidRPr="00D2364B" w:rsidRDefault="00D2364B" w:rsidP="00D2364B">
      <w:pPr>
        <w:numPr>
          <w:ilvl w:val="0"/>
          <w:numId w:val="14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_bus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identifiant du véhicule</w:t>
      </w:r>
    </w:p>
    <w:p w14:paraId="2E84BC3D" w14:textId="77777777" w:rsidR="00D2364B" w:rsidRPr="00D2364B" w:rsidRDefault="00D2364B" w:rsidP="00D2364B">
      <w:pPr>
        <w:numPr>
          <w:ilvl w:val="0"/>
          <w:numId w:val="14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ligne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numéro de ligne</w:t>
      </w:r>
    </w:p>
    <w:p w14:paraId="353647C1" w14:textId="77777777" w:rsidR="00D2364B" w:rsidRPr="00D2364B" w:rsidRDefault="00D2364B" w:rsidP="00D2364B">
      <w:pPr>
        <w:numPr>
          <w:ilvl w:val="0"/>
          <w:numId w:val="14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latitude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/ longitude : coordonnées GPS</w:t>
      </w:r>
    </w:p>
    <w:p w14:paraId="7E6B778C" w14:textId="77777777" w:rsidR="00D2364B" w:rsidRPr="00D2364B" w:rsidRDefault="00D2364B" w:rsidP="00D2364B">
      <w:pPr>
        <w:numPr>
          <w:ilvl w:val="0"/>
          <w:numId w:val="14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heure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_position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datetime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) : horodatage de la position</w:t>
      </w:r>
    </w:p>
    <w:p w14:paraId="7BD63E27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Exemples de données :</w:t>
      </w:r>
    </w:p>
    <w:p w14:paraId="651B4797" w14:textId="77777777" w:rsidR="00D2364B" w:rsidRPr="00D2364B" w:rsidRDefault="00D2364B" w:rsidP="00D2364B">
      <w:pPr>
        <w:numPr>
          <w:ilvl w:val="0"/>
          <w:numId w:val="15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_bus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BUS_345 ; ligne : C4 ; latitude : 48.111 ; longitude : -1.678</w:t>
      </w:r>
    </w:p>
    <w:p w14:paraId="62965B92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Remarques spécifiques :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Utile pour cartographie et suivi de flotte.</w:t>
      </w:r>
    </w:p>
    <w:p w14:paraId="3D43E993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pict w14:anchorId="2B8AA58C">
          <v:rect id="_x0000_i1070" style="width:0;height:1.5pt" o:hralign="center" o:hrstd="t" o:hr="t" fillcolor="#a0a0a0" stroked="f"/>
        </w:pict>
      </w:r>
    </w:p>
    <w:p w14:paraId="716477B4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Table D – Prochains passages applicables des lignes de métro du réseau STAR</w:t>
      </w:r>
    </w:p>
    <w:p w14:paraId="36512349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Description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Horaire en temps réel des métros STAR à chaque station.</w:t>
      </w:r>
    </w:p>
    <w:p w14:paraId="61C37AC3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Champs disponibles :</w:t>
      </w:r>
    </w:p>
    <w:p w14:paraId="2349837A" w14:textId="77777777" w:rsidR="00D2364B" w:rsidRPr="00D2364B" w:rsidRDefault="00D2364B" w:rsidP="00D2364B">
      <w:pPr>
        <w:numPr>
          <w:ilvl w:val="0"/>
          <w:numId w:val="16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station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nom de la station</w:t>
      </w:r>
    </w:p>
    <w:p w14:paraId="5645A3BB" w14:textId="77777777" w:rsidR="00D2364B" w:rsidRPr="00D2364B" w:rsidRDefault="00D2364B" w:rsidP="00D2364B">
      <w:pPr>
        <w:numPr>
          <w:ilvl w:val="0"/>
          <w:numId w:val="16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direction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direction du métro</w:t>
      </w:r>
    </w:p>
    <w:p w14:paraId="48A7108E" w14:textId="77777777" w:rsidR="00D2364B" w:rsidRPr="00D2364B" w:rsidRDefault="00D2364B" w:rsidP="00D2364B">
      <w:pPr>
        <w:numPr>
          <w:ilvl w:val="0"/>
          <w:numId w:val="16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temps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_attente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int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) : minutes avant le prochain passage</w:t>
      </w:r>
    </w:p>
    <w:p w14:paraId="4C32E656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Exemples de données :</w:t>
      </w:r>
    </w:p>
    <w:p w14:paraId="57BB4769" w14:textId="77777777" w:rsidR="00D2364B" w:rsidRPr="00D2364B" w:rsidRDefault="00D2364B" w:rsidP="00D2364B">
      <w:pPr>
        <w:numPr>
          <w:ilvl w:val="0"/>
          <w:numId w:val="17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station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Sainte-Anne ; direction : La Poterie ;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temps_attente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3</w:t>
      </w:r>
    </w:p>
    <w:p w14:paraId="46AF5CA3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Remarques spécifiques :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A coupler avec la table A pour coordonnées géographiques.</w:t>
      </w:r>
    </w:p>
    <w:p w14:paraId="5081BCB8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lastRenderedPageBreak/>
        <w:pict w14:anchorId="00FDAFAC">
          <v:rect id="_x0000_i1071" style="width:0;height:1.5pt" o:hralign="center" o:hrstd="t" o:hr="t" fillcolor="#a0a0a0" stroked="f"/>
        </w:pict>
      </w:r>
    </w:p>
    <w:p w14:paraId="1C31C114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Table E – État des stations de vélos en libre-service en temps réel</w:t>
      </w:r>
    </w:p>
    <w:p w14:paraId="3BC8D4C3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Description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Nombre de vélos disponibles et bornes libres dans chaque station de vélos.</w:t>
      </w:r>
    </w:p>
    <w:p w14:paraId="22971508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Champs disponibles :</w:t>
      </w:r>
    </w:p>
    <w:p w14:paraId="190EA5BB" w14:textId="77777777" w:rsidR="00D2364B" w:rsidRPr="00D2364B" w:rsidRDefault="00D2364B" w:rsidP="00D2364B">
      <w:pPr>
        <w:numPr>
          <w:ilvl w:val="0"/>
          <w:numId w:val="18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_station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</w:t>
      </w:r>
    </w:p>
    <w:p w14:paraId="61F8B7E5" w14:textId="77777777" w:rsidR="00D2364B" w:rsidRPr="00D2364B" w:rsidRDefault="00D2364B" w:rsidP="00D2364B">
      <w:pPr>
        <w:numPr>
          <w:ilvl w:val="0"/>
          <w:numId w:val="18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nom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</w:t>
      </w:r>
    </w:p>
    <w:p w14:paraId="1DB3B88A" w14:textId="77777777" w:rsidR="00D2364B" w:rsidRPr="00D2364B" w:rsidRDefault="00D2364B" w:rsidP="00D2364B">
      <w:pPr>
        <w:numPr>
          <w:ilvl w:val="0"/>
          <w:numId w:val="18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velos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_dispo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int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)</w:t>
      </w:r>
    </w:p>
    <w:p w14:paraId="12BB52A3" w14:textId="77777777" w:rsidR="00D2364B" w:rsidRPr="00D2364B" w:rsidRDefault="00D2364B" w:rsidP="00D2364B">
      <w:pPr>
        <w:numPr>
          <w:ilvl w:val="0"/>
          <w:numId w:val="18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bornes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_libres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int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)</w:t>
      </w:r>
    </w:p>
    <w:p w14:paraId="375DFC26" w14:textId="77777777" w:rsidR="00D2364B" w:rsidRPr="00D2364B" w:rsidRDefault="00D2364B" w:rsidP="00D2364B">
      <w:pPr>
        <w:numPr>
          <w:ilvl w:val="0"/>
          <w:numId w:val="18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etat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_station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</w:t>
      </w:r>
    </w:p>
    <w:p w14:paraId="2B9F1BD7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Exemples de données :</w:t>
      </w:r>
    </w:p>
    <w:p w14:paraId="11FBDF60" w14:textId="77777777" w:rsidR="00D2364B" w:rsidRPr="00D2364B" w:rsidRDefault="00D2364B" w:rsidP="00D2364B">
      <w:pPr>
        <w:numPr>
          <w:ilvl w:val="0"/>
          <w:numId w:val="19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>nom</w:t>
      </w:r>
      <w:proofErr w:type="gramEnd"/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: 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Arsenal ;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velos_dispo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12 ;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bornes_libres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5</w:t>
      </w:r>
    </w:p>
    <w:p w14:paraId="06B5184E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Remarques spécifiques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Données utiles pour les applications de mobilité.</w:t>
      </w:r>
    </w:p>
    <w:p w14:paraId="6C72252D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pict w14:anchorId="1F491BB9">
          <v:rect id="_x0000_i1072" style="width:0;height:1.5pt" o:hralign="center" o:hrstd="t" o:hr="t" fillcolor="#a0a0a0" stroked="f"/>
        </w:pict>
      </w:r>
    </w:p>
    <w:p w14:paraId="72091C11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Table F – État des équipements des stations de métro du réseau STAR en temps réel</w:t>
      </w:r>
    </w:p>
    <w:p w14:paraId="6286A798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Description </w:t>
      </w:r>
      <w:r w:rsidRPr="00D2364B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4"/>
          <w:szCs w:val="24"/>
          <w:lang w:val="fr-FR"/>
        </w:rPr>
        <w:t>: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Données sur le bon fonctionnement des équipements (ascenseurs, escaliers mécaniques, etc.) dans les stations de métro.</w:t>
      </w:r>
    </w:p>
    <w:p w14:paraId="62D84FF4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Champs disponibles :</w:t>
      </w:r>
    </w:p>
    <w:p w14:paraId="1F802666" w14:textId="77777777" w:rsidR="00D2364B" w:rsidRPr="00D2364B" w:rsidRDefault="00D2364B" w:rsidP="00D2364B">
      <w:pPr>
        <w:numPr>
          <w:ilvl w:val="0"/>
          <w:numId w:val="20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station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nom de la station</w:t>
      </w:r>
    </w:p>
    <w:p w14:paraId="124DD9F8" w14:textId="77777777" w:rsidR="00D2364B" w:rsidRPr="00D2364B" w:rsidRDefault="00D2364B" w:rsidP="00D2364B">
      <w:pPr>
        <w:numPr>
          <w:ilvl w:val="0"/>
          <w:numId w:val="20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equipement</w:t>
      </w:r>
      <w:proofErr w:type="spellEnd"/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type d’équipement (ascenseur, escalator)</w:t>
      </w:r>
    </w:p>
    <w:p w14:paraId="4FAFBA70" w14:textId="77777777" w:rsidR="00D2364B" w:rsidRPr="00D2364B" w:rsidRDefault="00D2364B" w:rsidP="00D2364B">
      <w:pPr>
        <w:numPr>
          <w:ilvl w:val="0"/>
          <w:numId w:val="20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etat</w:t>
      </w:r>
      <w:proofErr w:type="spellEnd"/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état actuel (fonctionnel, en panne)</w:t>
      </w:r>
    </w:p>
    <w:p w14:paraId="23902F22" w14:textId="77777777" w:rsidR="00D2364B" w:rsidRPr="00D2364B" w:rsidRDefault="00D2364B" w:rsidP="00D2364B">
      <w:pPr>
        <w:numPr>
          <w:ilvl w:val="0"/>
          <w:numId w:val="20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date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_maj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datetime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) : date de mise à jour de l’état</w:t>
      </w:r>
    </w:p>
    <w:p w14:paraId="6D6CFA06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Exemples de données :</w:t>
      </w:r>
    </w:p>
    <w:p w14:paraId="08C0ADBF" w14:textId="77777777" w:rsidR="00D2364B" w:rsidRPr="00D2364B" w:rsidRDefault="00D2364B" w:rsidP="00D2364B">
      <w:pPr>
        <w:numPr>
          <w:ilvl w:val="0"/>
          <w:numId w:val="21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station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Charles de Gaulle ;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equipement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Ascenseur ;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etat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En panne</w:t>
      </w:r>
    </w:p>
    <w:p w14:paraId="62D62BB6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lastRenderedPageBreak/>
        <w:t>Remarques spécifiques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Informations utiles pour accessibilité et maintenance.</w:t>
      </w:r>
    </w:p>
    <w:p w14:paraId="4D57CF37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pict w14:anchorId="52B95190">
          <v:rect id="_x0000_i1073" style="width:0;height:1.5pt" o:hralign="center" o:hrstd="t" o:hr="t" fillcolor="#a0a0a0" stroked="f"/>
        </w:pict>
      </w:r>
    </w:p>
    <w:p w14:paraId="3CB5529D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Table G – Alertes trafic en temps réel sur les lignes du réseau STAR</w:t>
      </w:r>
    </w:p>
    <w:p w14:paraId="132F1E84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Description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Liste des perturbations ou alertes affectant les lignes de transport.</w:t>
      </w:r>
    </w:p>
    <w:p w14:paraId="11B25A64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Champs disponibles :</w:t>
      </w:r>
    </w:p>
    <w:p w14:paraId="024256CB" w14:textId="77777777" w:rsidR="00D2364B" w:rsidRPr="00D2364B" w:rsidRDefault="00D2364B" w:rsidP="00D2364B">
      <w:pPr>
        <w:numPr>
          <w:ilvl w:val="0"/>
          <w:numId w:val="22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ligne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identifiant de la ligne</w:t>
      </w:r>
    </w:p>
    <w:p w14:paraId="46086085" w14:textId="77777777" w:rsidR="00D2364B" w:rsidRPr="00D2364B" w:rsidRDefault="00D2364B" w:rsidP="00D2364B">
      <w:pPr>
        <w:numPr>
          <w:ilvl w:val="0"/>
          <w:numId w:val="22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type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_alerte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nature du problème (retard, interruption, etc.)</w:t>
      </w:r>
    </w:p>
    <w:p w14:paraId="4A6B9FB1" w14:textId="77777777" w:rsidR="00D2364B" w:rsidRPr="00D2364B" w:rsidRDefault="00D2364B" w:rsidP="00D2364B">
      <w:pPr>
        <w:numPr>
          <w:ilvl w:val="0"/>
          <w:numId w:val="22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description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(texte) : détail de l’alerte</w:t>
      </w:r>
    </w:p>
    <w:p w14:paraId="1DDA1DD3" w14:textId="77777777" w:rsidR="00D2364B" w:rsidRPr="00D2364B" w:rsidRDefault="00D2364B" w:rsidP="00D2364B">
      <w:pPr>
        <w:numPr>
          <w:ilvl w:val="0"/>
          <w:numId w:val="22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date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_debut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/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date_fin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datetime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)</w:t>
      </w:r>
    </w:p>
    <w:p w14:paraId="53B6D6EE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Exemples de données :</w:t>
      </w:r>
    </w:p>
    <w:p w14:paraId="286059E7" w14:textId="77777777" w:rsidR="00D2364B" w:rsidRPr="00D2364B" w:rsidRDefault="00D2364B" w:rsidP="00D2364B">
      <w:pPr>
        <w:numPr>
          <w:ilvl w:val="0"/>
          <w:numId w:val="23"/>
        </w:numPr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</w:pP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ligne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C2 ;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type_alerte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Retard ; description : Incident technique ; </w:t>
      </w:r>
      <w:proofErr w:type="spell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date_debut</w:t>
      </w:r>
      <w:proofErr w:type="spell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 xml:space="preserve"> : 2025-05-18T</w:t>
      </w:r>
      <w:proofErr w:type="gramStart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08:00:</w:t>
      </w:r>
      <w:proofErr w:type="gramEnd"/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00</w:t>
      </w:r>
    </w:p>
    <w:p w14:paraId="1365CCE9" w14:textId="77777777" w:rsidR="00D2364B" w:rsidRPr="00D2364B" w:rsidRDefault="00D2364B" w:rsidP="00D2364B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</w:pPr>
      <w:r w:rsidRPr="00D2364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4"/>
          <w:szCs w:val="24"/>
          <w:lang w:val="fr-FR"/>
        </w:rPr>
        <w:t>Remarques spécifiques :</w:t>
      </w:r>
      <w:r w:rsidRPr="00D2364B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4"/>
          <w:szCs w:val="24"/>
          <w:lang w:val="fr-FR"/>
        </w:rPr>
        <w:t xml:space="preserve"> </w:t>
      </w:r>
      <w:r w:rsidRPr="00D2364B">
        <w:rPr>
          <w:rFonts w:asciiTheme="majorHAnsi" w:eastAsiaTheme="majorEastAsia" w:hAnsiTheme="majorHAnsi" w:cstheme="majorHAnsi"/>
          <w:color w:val="000000" w:themeColor="text1"/>
          <w:spacing w:val="5"/>
          <w:kern w:val="28"/>
          <w:sz w:val="24"/>
          <w:szCs w:val="24"/>
          <w:lang w:val="fr-FR"/>
        </w:rPr>
        <w:t>A suivre pour informer les usagers en temps réel.</w:t>
      </w:r>
    </w:p>
    <w:p w14:paraId="67FD665E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I – Occupation et tarifs des parkings Rennes</w:t>
      </w:r>
    </w:p>
    <w:p w14:paraId="7F4D12E4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Informations sur le taux d’occupation et les tarifs des parkings publics de Rennes.</w:t>
      </w:r>
    </w:p>
    <w:p w14:paraId="4ADAA080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404C2917" w14:textId="77777777" w:rsidR="00D2364B" w:rsidRPr="00D2364B" w:rsidRDefault="00D2364B" w:rsidP="00D2364B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: nom du parking – Ex : “Charles de Gaulle”</w:t>
      </w:r>
    </w:p>
    <w:p w14:paraId="44D121FC" w14:textId="77777777" w:rsidR="00D2364B" w:rsidRPr="00D2364B" w:rsidRDefault="00D2364B" w:rsidP="00D2364B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places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_disponibles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) : nombre de places disponibles</w:t>
      </w:r>
    </w:p>
    <w:p w14:paraId="26119717" w14:textId="77777777" w:rsidR="00D2364B" w:rsidRPr="00D2364B" w:rsidRDefault="00D2364B" w:rsidP="00D2364B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places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_totales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) : capacité totale</w:t>
      </w:r>
    </w:p>
    <w:p w14:paraId="0BDE1F55" w14:textId="77777777" w:rsidR="00D2364B" w:rsidRPr="00D2364B" w:rsidRDefault="00D2364B" w:rsidP="00D2364B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tarif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_horaire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: grille tarifaire – Ex : “1,50€/h”</w:t>
      </w:r>
    </w:p>
    <w:p w14:paraId="6364A86A" w14:textId="77777777" w:rsidR="00D2364B" w:rsidRPr="00D2364B" w:rsidRDefault="00D2364B" w:rsidP="00D2364B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etat</w:t>
      </w:r>
      <w:proofErr w:type="spellEnd"/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: ouvert / fermé / complet</w:t>
      </w:r>
    </w:p>
    <w:p w14:paraId="279DCE9D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6C0C2A49" w14:textId="77777777" w:rsidR="00D2364B" w:rsidRPr="00D2364B" w:rsidRDefault="00D2364B" w:rsidP="00D2364B">
      <w:pPr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Hoche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places_disponibles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45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tarif_horaire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1,80€/h</w:t>
      </w:r>
    </w:p>
    <w:p w14:paraId="29BF16C6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Intègre les données temps réel et statiques.</w:t>
      </w:r>
    </w:p>
    <w:p w14:paraId="22D98545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lastRenderedPageBreak/>
        <w:pict w14:anchorId="35B9DD3C">
          <v:rect id="_x0000_i1191" style="width:0;height:1.5pt" o:hralign="center" o:hrstd="t" o:hr="t" fillcolor="#a0a0a0" stroked="f"/>
        </w:pict>
      </w:r>
    </w:p>
    <w:p w14:paraId="0DDA6BA8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J – État des parcs-relais du réseau STAR en temps réel</w:t>
      </w:r>
    </w:p>
    <w:p w14:paraId="0F60B95E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Affiche l’état d’occupation des parcs-relais (P+R) STAR.</w:t>
      </w:r>
    </w:p>
    <w:p w14:paraId="0CB3FA82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6F9DF8E8" w14:textId="77777777" w:rsidR="00D2364B" w:rsidRPr="00D2364B" w:rsidRDefault="00D2364B" w:rsidP="00D2364B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_parc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: nom du parc relais – Ex : "La Poterie"</w:t>
      </w:r>
    </w:p>
    <w:p w14:paraId="1A62D884" w14:textId="77777777" w:rsidR="00D2364B" w:rsidRPr="00D2364B" w:rsidRDefault="00D2364B" w:rsidP="00D2364B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capacite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) : nombre total de places</w:t>
      </w:r>
    </w:p>
    <w:p w14:paraId="5D18F9B9" w14:textId="77777777" w:rsidR="00D2364B" w:rsidRPr="00D2364B" w:rsidRDefault="00D2364B" w:rsidP="00D2364B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occupation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) : nombre de places occupées</w:t>
      </w:r>
    </w:p>
    <w:p w14:paraId="223109C6" w14:textId="77777777" w:rsidR="00D2364B" w:rsidRPr="00D2364B" w:rsidRDefault="00D2364B" w:rsidP="00D2364B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etat</w:t>
      </w:r>
      <w:proofErr w:type="spellEnd"/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: état (ouvert, fermé)</w:t>
      </w:r>
    </w:p>
    <w:p w14:paraId="4E50A30E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068C3DC9" w14:textId="77777777" w:rsidR="00D2364B" w:rsidRPr="00D2364B" w:rsidRDefault="00D2364B" w:rsidP="00D2364B">
      <w:pPr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_parc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Villejean-Université ; occupation : 320 ; capacite : 400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etat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ouvert</w:t>
      </w:r>
    </w:p>
    <w:p w14:paraId="4D2AF87F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Mise à jour temps réel.</w:t>
      </w:r>
    </w:p>
    <w:p w14:paraId="048C0DFC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36692103">
          <v:rect id="_x0000_i1192" style="width:0;height:1.5pt" o:hralign="center" o:hrstd="t" o:hr="t" fillcolor="#a0a0a0" stroked="f"/>
        </w:pict>
      </w:r>
    </w:p>
    <w:p w14:paraId="0C013AF7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K – État des lignes de métro du réseau STAR en temps réel</w:t>
      </w:r>
    </w:p>
    <w:p w14:paraId="263FD4F9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État opérationnel des lignes de métro.</w:t>
      </w:r>
    </w:p>
    <w:p w14:paraId="79DA139E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3E2F9952" w14:textId="77777777" w:rsidR="00D2364B" w:rsidRPr="00D2364B" w:rsidRDefault="00D2364B" w:rsidP="00D2364B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ligne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: A ou B</w:t>
      </w:r>
    </w:p>
    <w:p w14:paraId="4319C19F" w14:textId="77777777" w:rsidR="00D2364B" w:rsidRPr="00D2364B" w:rsidRDefault="00D2364B" w:rsidP="00D2364B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etat</w:t>
      </w:r>
      <w:proofErr w:type="spellEnd"/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: normal, ralenti, interrompu</w:t>
      </w:r>
    </w:p>
    <w:p w14:paraId="4E25BAA4" w14:textId="77777777" w:rsidR="00D2364B" w:rsidRPr="00D2364B" w:rsidRDefault="00D2364B" w:rsidP="00D2364B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message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: motif ou précision</w:t>
      </w:r>
    </w:p>
    <w:p w14:paraId="1876032B" w14:textId="77777777" w:rsidR="00D2364B" w:rsidRPr="00D2364B" w:rsidRDefault="00D2364B" w:rsidP="00D2364B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heure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_maj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datetime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14:paraId="02643715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59A1C56B" w14:textId="77777777" w:rsidR="00D2364B" w:rsidRPr="00D2364B" w:rsidRDefault="00D2364B" w:rsidP="00D2364B">
      <w:pPr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ligne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B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etat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interrompu ; message : panne signalée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heure_maj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2025-05-18T</w:t>
      </w: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07:00: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00</w:t>
      </w:r>
    </w:p>
    <w:p w14:paraId="2E1F7AD5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Données critiques pour voyageurs.</w:t>
      </w:r>
    </w:p>
    <w:p w14:paraId="08B80982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7A243E3D">
          <v:rect id="_x0000_i1193" style="width:0;height:1.5pt" o:hralign="center" o:hrstd="t" o:hr="t" fillcolor="#a0a0a0" stroked="f"/>
        </w:pict>
      </w:r>
    </w:p>
    <w:p w14:paraId="175188AF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lastRenderedPageBreak/>
        <w:t>Table L – État des équipements des stations de métro du réseau STAR en temps réel</w:t>
      </w:r>
    </w:p>
    <w:p w14:paraId="2DF56DDA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i/>
          <w:iCs/>
          <w:sz w:val="24"/>
          <w:szCs w:val="24"/>
          <w:lang w:val="fr-FR"/>
        </w:rPr>
        <w:t>(Doublon partiel avec Table F, avec focus équipements techniques)</w:t>
      </w:r>
    </w:p>
    <w:p w14:paraId="3B841A97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Suivi du bon fonctionnement des équipements en station.</w:t>
      </w:r>
    </w:p>
    <w:p w14:paraId="55FCD6E4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5FCCBFF8" w14:textId="77777777" w:rsidR="00D2364B" w:rsidRPr="00D2364B" w:rsidRDefault="00D2364B" w:rsidP="00D2364B">
      <w:pPr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station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equipement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etat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date_maj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datetime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14:paraId="4CED7073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4BFFC012" w14:textId="77777777" w:rsidR="00D2364B" w:rsidRPr="00D2364B" w:rsidRDefault="00D2364B" w:rsidP="00D2364B">
      <w:pPr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station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Anatole France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equipement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Escalator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etat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Fonctionnel</w:t>
      </w:r>
    </w:p>
    <w:p w14:paraId="2D7859A4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5B74954E">
          <v:rect id="_x0000_i1194" style="width:0;height:1.5pt" o:hralign="center" o:hrstd="t" o:hr="t" fillcolor="#a0a0a0" stroked="f"/>
        </w:pict>
      </w:r>
    </w:p>
    <w:p w14:paraId="7D13C004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M – Parcours des lignes de bus du réseau STAR</w:t>
      </w:r>
    </w:p>
    <w:p w14:paraId="79BA58AE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Topologie et tracé des lignes de bus (géométrie).</w:t>
      </w:r>
    </w:p>
    <w:p w14:paraId="7CE8F588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10205905" w14:textId="77777777" w:rsidR="00D2364B" w:rsidRPr="00D2364B" w:rsidRDefault="00D2364B" w:rsidP="00D2364B">
      <w:pPr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_ligne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(texte)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nom_ligne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geo_shape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(ligne)</w:t>
      </w:r>
    </w:p>
    <w:p w14:paraId="4403DCF9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63411339" w14:textId="77777777" w:rsidR="00D2364B" w:rsidRPr="00D2364B" w:rsidRDefault="00D2364B" w:rsidP="00D2364B">
      <w:pPr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ligne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12 ; nom : Patton – Henri Fréville ; tracé :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MultiLineString</w:t>
      </w:r>
      <w:proofErr w:type="spellEnd"/>
    </w:p>
    <w:p w14:paraId="528B5895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Peut être utilisé en cartographie.</w:t>
      </w:r>
    </w:p>
    <w:p w14:paraId="46D23507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2290C7F3">
          <v:rect id="_x0000_i1195" style="width:0;height:1.5pt" o:hralign="center" o:hrstd="t" o:hr="t" fillcolor="#a0a0a0" stroked="f"/>
        </w:pict>
      </w:r>
    </w:p>
    <w:p w14:paraId="094932C6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N – Bus utilisés sur le réseau STAR</w:t>
      </w:r>
    </w:p>
    <w:p w14:paraId="582D989D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Inventaire technique des véhicules utilisés sur le réseau (marque, immatriculation, longueur, places, équipements…).</w:t>
      </w:r>
    </w:p>
    <w:p w14:paraId="6844B233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2E752F56" w14:textId="77777777" w:rsidR="00D2364B" w:rsidRPr="00D2364B" w:rsidRDefault="00D2364B" w:rsidP="00D2364B">
      <w:pPr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numero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immatriculation, marque,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modele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version, longueur,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placesassises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datemisecirculation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estequipesae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nombrecameras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, etc.</w:t>
      </w:r>
    </w:p>
    <w:p w14:paraId="60A5C3CB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52551C82" w14:textId="77777777" w:rsidR="00D2364B" w:rsidRPr="00D2364B" w:rsidRDefault="00D2364B" w:rsidP="00D2364B">
      <w:pPr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marque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MERCEDES ; modèle : CITARO STD ; longueur : 12 ; places assises : 30</w:t>
      </w:r>
    </w:p>
    <w:p w14:paraId="2633984C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lastRenderedPageBreak/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Certains champs absents pour les véhicules non-métropolitains.</w:t>
      </w:r>
    </w:p>
    <w:p w14:paraId="246652C2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27537D5C">
          <v:rect id="_x0000_i1196" style="width:0;height:1.5pt" o:hralign="center" o:hrstd="t" o:hr="t" fillcolor="#a0a0a0" stroked="f"/>
        </w:pict>
      </w:r>
    </w:p>
    <w:p w14:paraId="0481AA55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O – Conditions de circulation hivernales</w:t>
      </w:r>
    </w:p>
    <w:p w14:paraId="7D7027C9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Conditions de circulation hivernales codifiées sur les routes prioritaires.</w:t>
      </w:r>
    </w:p>
    <w:p w14:paraId="52B350F7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4435F2D1" w14:textId="77777777" w:rsidR="00D2364B" w:rsidRPr="00D2364B" w:rsidRDefault="00D2364B" w:rsidP="00D2364B">
      <w:pPr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etat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_circulation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de 0 à 4) : niveau de danger</w:t>
      </w:r>
    </w:p>
    <w:p w14:paraId="64B102A8" w14:textId="77777777" w:rsidR="00D2364B" w:rsidRPr="00D2364B" w:rsidRDefault="00D2364B" w:rsidP="00D2364B">
      <w:pPr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code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_itin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nom_itin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longueur,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collectivite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date_maj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, etc.</w:t>
      </w:r>
    </w:p>
    <w:p w14:paraId="75BFD2DA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5B08DDA5" w14:textId="77777777" w:rsidR="00D2364B" w:rsidRPr="00D2364B" w:rsidRDefault="00D2364B" w:rsidP="00D2364B">
      <w:pPr>
        <w:numPr>
          <w:ilvl w:val="0"/>
          <w:numId w:val="37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etat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_circulation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3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nom_itin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N4 Louvigné ; niveau : Conduite difficile</w:t>
      </w:r>
    </w:p>
    <w:p w14:paraId="7E2BE4DF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Données saisies par les patrouilleurs.</w:t>
      </w:r>
    </w:p>
    <w:p w14:paraId="74F8285C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48FD0238">
          <v:rect id="_x0000_i1197" style="width:0;height:1.5pt" o:hralign="center" o:hrstd="t" o:hr="t" fillcolor="#a0a0a0" stroked="f"/>
        </w:pict>
      </w:r>
    </w:p>
    <w:p w14:paraId="6F313A3E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P – Données de fréquentation agrégées du réseau STAR au format tableau</w:t>
      </w:r>
    </w:p>
    <w:p w14:paraId="4E946139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Fréquentation quotidienne par ligne.</w:t>
      </w:r>
    </w:p>
    <w:p w14:paraId="2D62958F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3A105E39" w14:textId="77777777" w:rsidR="00D2364B" w:rsidRPr="00D2364B" w:rsidRDefault="00D2364B" w:rsidP="00D2364B">
      <w:pPr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annee</w:t>
      </w:r>
      <w:proofErr w:type="spellEnd"/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mois, date,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joursemaine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semaine,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identifiantligne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nomcourtligne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typeligne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frequentation</w:t>
      </w:r>
      <w:proofErr w:type="spellEnd"/>
    </w:p>
    <w:p w14:paraId="20FB914B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6E01A2E4" w14:textId="77777777" w:rsidR="00D2364B" w:rsidRPr="00D2364B" w:rsidRDefault="00D2364B" w:rsidP="00D2364B">
      <w:pPr>
        <w:numPr>
          <w:ilvl w:val="0"/>
          <w:numId w:val="39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ligne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74 ; date : 2024-06-27 ; fréquentation : 1272.94</w:t>
      </w:r>
    </w:p>
    <w:p w14:paraId="4FD2EAF4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Décalage temporel de 2 mois dans la publication.</w:t>
      </w:r>
    </w:p>
    <w:p w14:paraId="698C82A8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2D4B0958">
          <v:rect id="_x0000_i1198" style="width:0;height:1.5pt" o:hralign="center" o:hrstd="t" o:hr="t" fillcolor="#a0a0a0" stroked="f"/>
        </w:pict>
      </w:r>
    </w:p>
    <w:p w14:paraId="4E7D5613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Q – Travaux de voirie (jour courant)</w:t>
      </w:r>
    </w:p>
    <w:p w14:paraId="395BF816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Travaux impactant la circulation automobile à la date du jour.</w:t>
      </w:r>
    </w:p>
    <w:p w14:paraId="18492E06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4A776157" w14:textId="77777777" w:rsidR="00D2364B" w:rsidRPr="00D2364B" w:rsidRDefault="00D2364B" w:rsidP="00D2364B">
      <w:pPr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lastRenderedPageBreak/>
        <w:t>id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commune, quartier, localisation, type, commentaire,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niv_perturbation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date_deb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date_fin</w:t>
      </w:r>
      <w:proofErr w:type="spellEnd"/>
    </w:p>
    <w:p w14:paraId="60DE132E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4292BDFA" w14:textId="77777777" w:rsidR="00D2364B" w:rsidRPr="00D2364B" w:rsidRDefault="00D2364B" w:rsidP="00D2364B">
      <w:pPr>
        <w:numPr>
          <w:ilvl w:val="0"/>
          <w:numId w:val="41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type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Circulation alternée ; localisation : RD34 ; perturbation : difficile</w:t>
      </w:r>
    </w:p>
    <w:p w14:paraId="128EF9BD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32B23722">
          <v:rect id="_x0000_i1199" style="width:0;height:1.5pt" o:hralign="center" o:hrstd="t" o:hr="t" fillcolor="#a0a0a0" stroked="f"/>
        </w:pict>
      </w:r>
    </w:p>
    <w:p w14:paraId="120F79F1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Table R – Accidents corporels </w:t>
      </w:r>
      <w:proofErr w:type="gramStart"/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sur</w:t>
      </w:r>
      <w:proofErr w:type="gramEnd"/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 Rennes Métropole</w:t>
      </w:r>
    </w:p>
    <w:p w14:paraId="76C5C174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Localisation et description des accidents avec blessés ou décès.</w:t>
      </w:r>
    </w:p>
    <w:p w14:paraId="1B9B741B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35C1F81E" w14:textId="77777777" w:rsidR="00D2364B" w:rsidRPr="00D2364B" w:rsidRDefault="00D2364B" w:rsidP="00D2364B">
      <w:pPr>
        <w:numPr>
          <w:ilvl w:val="0"/>
          <w:numId w:val="42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heure, adresse, vehicule1 à vehicule6, usager1 à usager8,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ntu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nbh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nbnh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pieton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velo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, moto</w:t>
      </w:r>
    </w:p>
    <w:p w14:paraId="6D58553D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70CAE3CB" w14:textId="77777777" w:rsidR="00D2364B" w:rsidRPr="00D2364B" w:rsidRDefault="00D2364B" w:rsidP="00D2364B">
      <w:pPr>
        <w:numPr>
          <w:ilvl w:val="0"/>
          <w:numId w:val="43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lieu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Rue Gambetta ; véhicules : VL + Bicyclette ; blessés non hospitalisés : 1</w:t>
      </w:r>
    </w:p>
    <w:p w14:paraId="3291CC79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Conforme fiche BAAC nationale.</w:t>
      </w:r>
    </w:p>
    <w:p w14:paraId="1E5DFCD3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79F9D5BC">
          <v:rect id="_x0000_i1200" style="width:0;height:1.5pt" o:hralign="center" o:hrstd="t" o:hr="t" fillcolor="#a0a0a0" stroked="f"/>
        </w:pict>
      </w:r>
    </w:p>
    <w:p w14:paraId="16B8ED57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S – Données de fréquentation détaillées du réseau STAR</w:t>
      </w:r>
    </w:p>
    <w:p w14:paraId="4F75EF68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Fréquentation à l’arrêt, par tranche de 15 minutes.</w:t>
      </w:r>
    </w:p>
    <w:p w14:paraId="7A6E4996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7409F367" w14:textId="77777777" w:rsidR="00D2364B" w:rsidRPr="00D2364B" w:rsidRDefault="00D2364B" w:rsidP="00D2364B">
      <w:pPr>
        <w:numPr>
          <w:ilvl w:val="0"/>
          <w:numId w:val="4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tranche_horaire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id_arret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nom_arret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commune,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identifiantligne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nomcourtligne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sens,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frequentation</w:t>
      </w:r>
      <w:proofErr w:type="spellEnd"/>
    </w:p>
    <w:p w14:paraId="3CCBB69F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6E29C382" w14:textId="77777777" w:rsidR="00D2364B" w:rsidRPr="00D2364B" w:rsidRDefault="00D2364B" w:rsidP="00D2364B">
      <w:pPr>
        <w:numPr>
          <w:ilvl w:val="0"/>
          <w:numId w:val="45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arrêt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République ; tranche : </w:t>
      </w: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07: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30–</w:t>
      </w: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07: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45 ; fréquentation : 53</w:t>
      </w:r>
    </w:p>
    <w:p w14:paraId="533E3295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Granularité fine, actualisation mensuelle (N-2 mois).</w:t>
      </w:r>
    </w:p>
    <w:p w14:paraId="14276EC0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00898AF5">
          <v:rect id="_x0000_i1201" style="width:0;height:1.5pt" o:hralign="center" o:hrstd="t" o:hr="t" fillcolor="#a0a0a0" stroked="f"/>
        </w:pict>
      </w:r>
    </w:p>
    <w:p w14:paraId="47D06F73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T – Viabilité Hivernale sur Rennes Métropole</w:t>
      </w:r>
    </w:p>
    <w:p w14:paraId="2250755B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Classement des routes selon leur niveau de priorité en cas d’intempéries.</w:t>
      </w:r>
    </w:p>
    <w:p w14:paraId="03B2F117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lastRenderedPageBreak/>
        <w:t>Champs disponibles :</w:t>
      </w:r>
    </w:p>
    <w:p w14:paraId="02D7A858" w14:textId="77777777" w:rsidR="00D2364B" w:rsidRPr="00D2364B" w:rsidRDefault="00D2364B" w:rsidP="00D2364B">
      <w:pPr>
        <w:numPr>
          <w:ilvl w:val="0"/>
          <w:numId w:val="46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viabilite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plateforme,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h_rm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geo_shape</w:t>
      </w:r>
      <w:proofErr w:type="spellEnd"/>
    </w:p>
    <w:p w14:paraId="2661F929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17A04E6D" w14:textId="77777777" w:rsidR="00D2364B" w:rsidRPr="00D2364B" w:rsidRDefault="00D2364B" w:rsidP="00D2364B">
      <w:pPr>
        <w:numPr>
          <w:ilvl w:val="0"/>
          <w:numId w:val="47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viabilite</w:t>
      </w:r>
      <w:proofErr w:type="spellEnd"/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N4 ; plateforme : S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h_rm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oui</w:t>
      </w:r>
    </w:p>
    <w:p w14:paraId="7BED5C5F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37A47DA5">
          <v:rect id="_x0000_i1202" style="width:0;height:1.5pt" o:hralign="center" o:hrstd="t" o:hr="t" fillcolor="#a0a0a0" stroked="f"/>
        </w:pict>
      </w:r>
    </w:p>
    <w:p w14:paraId="5BFDB23B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U – Cumul sur 5 ans des accidents corporels en intersection</w:t>
      </w:r>
    </w:p>
    <w:p w14:paraId="2EAB55E1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Nombre d’accidents survenus en intersection (regroupement si &lt;30m).</w:t>
      </w:r>
    </w:p>
    <w:p w14:paraId="7E0A6769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702E1CB4" w14:textId="77777777" w:rsidR="00D2364B" w:rsidRPr="00D2364B" w:rsidRDefault="00D2364B" w:rsidP="00D2364B">
      <w:pPr>
        <w:numPr>
          <w:ilvl w:val="0"/>
          <w:numId w:val="48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annee_debut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annee_fin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nb_accident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nb_tue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nb_bh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nb_bnh</w:t>
      </w:r>
      <w:proofErr w:type="spellEnd"/>
    </w:p>
    <w:p w14:paraId="34102572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6A794A39" w14:textId="77777777" w:rsidR="00D2364B" w:rsidRPr="00D2364B" w:rsidRDefault="00D2364B" w:rsidP="00D2364B">
      <w:pPr>
        <w:numPr>
          <w:ilvl w:val="0"/>
          <w:numId w:val="49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période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2019–2023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nb_accident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2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nb_bnh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2</w:t>
      </w:r>
    </w:p>
    <w:p w14:paraId="4A21554E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3C74F5F7">
          <v:rect id="_x0000_i1203" style="width:0;height:1.5pt" o:hralign="center" o:hrstd="t" o:hr="t" fillcolor="#a0a0a0" stroked="f"/>
        </w:pict>
      </w:r>
    </w:p>
    <w:p w14:paraId="7BD2810D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V – Travaux de voirie pour les 6 prochains jours</w:t>
      </w:r>
    </w:p>
    <w:p w14:paraId="55ADC941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Travaux impactant </w:t>
      </w: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la circulation prévus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aujourd’hui et dans les 5 jours suivants.</w:t>
      </w:r>
    </w:p>
    <w:p w14:paraId="070EB46F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5A2CB66D" w14:textId="77777777" w:rsidR="00D2364B" w:rsidRPr="00D2364B" w:rsidRDefault="00D2364B" w:rsidP="00D2364B">
      <w:pPr>
        <w:numPr>
          <w:ilvl w:val="0"/>
          <w:numId w:val="50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mêmes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champs que Table Q (travaux jour courant)</w:t>
      </w:r>
    </w:p>
    <w:p w14:paraId="005F64F8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66B12AC0" w14:textId="77777777" w:rsidR="00D2364B" w:rsidRPr="00D2364B" w:rsidRDefault="00D2364B" w:rsidP="00D2364B">
      <w:pPr>
        <w:numPr>
          <w:ilvl w:val="0"/>
          <w:numId w:val="51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localisation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Rue de Lorient ; type : Neutralisation de voie ; impact : limité</w:t>
      </w:r>
    </w:p>
    <w:p w14:paraId="35C1EB7B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6E0CCD8F">
          <v:rect id="_x0000_i1204" style="width:0;height:1.5pt" o:hralign="center" o:hrstd="t" o:hr="t" fillcolor="#a0a0a0" stroked="f"/>
        </w:pict>
      </w:r>
    </w:p>
    <w:p w14:paraId="6B73ACD7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W – Cumul sur 5 ans des accidents corporels hors intersection</w:t>
      </w:r>
    </w:p>
    <w:p w14:paraId="4FBAA82B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Regroupe les accidents corporels hors intersections sur 5 ans.</w:t>
      </w:r>
    </w:p>
    <w:p w14:paraId="46D26166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0FEF4F7D" w14:textId="77777777" w:rsidR="00D2364B" w:rsidRPr="00D2364B" w:rsidRDefault="00D2364B" w:rsidP="00D2364B">
      <w:pPr>
        <w:numPr>
          <w:ilvl w:val="0"/>
          <w:numId w:val="52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annee_debut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annee_fin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nb_accident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nb_tue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nb_bh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nb_bnh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id_troncon</w:t>
      </w:r>
      <w:proofErr w:type="spellEnd"/>
    </w:p>
    <w:p w14:paraId="6AC9222F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lastRenderedPageBreak/>
        <w:t>Exemples de données :</w:t>
      </w:r>
    </w:p>
    <w:p w14:paraId="4131529F" w14:textId="77777777" w:rsidR="00D2364B" w:rsidRPr="00D2364B" w:rsidRDefault="00D2364B" w:rsidP="00D2364B">
      <w:pPr>
        <w:numPr>
          <w:ilvl w:val="0"/>
          <w:numId w:val="53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tronçon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75886 ; période : 2015–2019 ; accidents : 4 ; blessés : 7</w:t>
      </w:r>
    </w:p>
    <w:p w14:paraId="1C3B66D2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7C36D611">
          <v:rect id="_x0000_i1205" style="width:0;height:1.5pt" o:hralign="center" o:hrstd="t" o:hr="t" fillcolor="#a0a0a0" stroked="f"/>
        </w:pict>
      </w:r>
    </w:p>
    <w:p w14:paraId="2DE43D96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X – Interventions de sécurité de la Direction de la Voirie</w:t>
      </w:r>
    </w:p>
    <w:p w14:paraId="281B7F48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Localisation et description des interventions sécurité post-incident.</w:t>
      </w:r>
    </w:p>
    <w:p w14:paraId="41EEB430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7D8376C4" w14:textId="77777777" w:rsidR="00D2364B" w:rsidRPr="00D2364B" w:rsidRDefault="00D2364B" w:rsidP="00D2364B">
      <w:pPr>
        <w:numPr>
          <w:ilvl w:val="0"/>
          <w:numId w:val="5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type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date_intervention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origine, lieu,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precision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nb_vl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nb_pl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nature_degats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signalisation_h_etat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>, ciel, etc.</w:t>
      </w:r>
    </w:p>
    <w:p w14:paraId="37703B88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67A8B3D6" w14:textId="77777777" w:rsidR="00D2364B" w:rsidRPr="00D2364B" w:rsidRDefault="00D2364B" w:rsidP="00D2364B">
      <w:pPr>
        <w:numPr>
          <w:ilvl w:val="0"/>
          <w:numId w:val="55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type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Accident corporel ; lieu : RD125 ; VL impliqués : 2 ; ciel : Clair ; chaussée : Sèche</w:t>
      </w:r>
    </w:p>
    <w:p w14:paraId="4E07F401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Collecté depuis application mobile par les agents.</w:t>
      </w:r>
    </w:p>
    <w:p w14:paraId="2228AD58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sz w:val="24"/>
          <w:szCs w:val="24"/>
          <w:lang w:val="fr-FR"/>
        </w:rPr>
        <w:pict w14:anchorId="5EBF3266">
          <v:rect id="_x0000_i1206" style="width:0;height:1.5pt" o:hralign="center" o:hrstd="t" o:hr="t" fillcolor="#a0a0a0" stroked="f"/>
        </w:pict>
      </w:r>
    </w:p>
    <w:p w14:paraId="0D8EE0CA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Table Y</w:t>
      </w:r>
      <w:proofErr w:type="gramEnd"/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 – Tronçons de voirie RVA utilisés pour trafic FCD (avant 28.03.2023)</w:t>
      </w:r>
    </w:p>
    <w:p w14:paraId="3D52545D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Description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Tronçons utilisés pour apparier les données FCD archivées de 2020 à 2023.</w:t>
      </w:r>
    </w:p>
    <w:p w14:paraId="1A7B495B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Champs disponibles :</w:t>
      </w:r>
    </w:p>
    <w:p w14:paraId="06B9EC2C" w14:textId="77777777" w:rsidR="00D2364B" w:rsidRPr="00D2364B" w:rsidRDefault="00D2364B" w:rsidP="00D2364B">
      <w:pPr>
        <w:numPr>
          <w:ilvl w:val="0"/>
          <w:numId w:val="56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_troncon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denomination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sens_circul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freeflowtime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type,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length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thresholds</w:t>
      </w:r>
      <w:proofErr w:type="spellEnd"/>
    </w:p>
    <w:p w14:paraId="25A60BBC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Exemples de données :</w:t>
      </w:r>
    </w:p>
    <w:p w14:paraId="6E1CE42A" w14:textId="77777777" w:rsidR="00D2364B" w:rsidRPr="00D2364B" w:rsidRDefault="00D2364B" w:rsidP="00D2364B">
      <w:pPr>
        <w:numPr>
          <w:ilvl w:val="0"/>
          <w:numId w:val="57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 w:rsidRPr="00D2364B">
        <w:rPr>
          <w:rFonts w:asciiTheme="majorHAnsi" w:hAnsiTheme="majorHAnsi" w:cstheme="majorHAnsi"/>
          <w:sz w:val="24"/>
          <w:szCs w:val="24"/>
          <w:lang w:val="fr-FR"/>
        </w:rPr>
        <w:t>id</w:t>
      </w:r>
      <w:proofErr w:type="gramEnd"/>
      <w:r w:rsidRPr="00D2364B">
        <w:rPr>
          <w:rFonts w:asciiTheme="majorHAnsi" w:hAnsiTheme="majorHAnsi" w:cstheme="majorHAnsi"/>
          <w:sz w:val="24"/>
          <w:szCs w:val="24"/>
          <w:lang w:val="fr-FR"/>
        </w:rPr>
        <w:t>_troncon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43554 ; </w:t>
      </w:r>
      <w:proofErr w:type="spellStart"/>
      <w:r w:rsidRPr="00D2364B">
        <w:rPr>
          <w:rFonts w:asciiTheme="majorHAnsi" w:hAnsiTheme="majorHAnsi" w:cstheme="majorHAnsi"/>
          <w:sz w:val="24"/>
          <w:szCs w:val="24"/>
          <w:lang w:val="fr-FR"/>
        </w:rPr>
        <w:t>denomination</w:t>
      </w:r>
      <w:proofErr w:type="spellEnd"/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: Quai Duguay-Trouin ; sens : numérisation ; longueur : 107m</w:t>
      </w:r>
    </w:p>
    <w:p w14:paraId="656A1A4A" w14:textId="77777777" w:rsidR="00D2364B" w:rsidRPr="00D2364B" w:rsidRDefault="00D2364B" w:rsidP="00D2364B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D2364B">
        <w:rPr>
          <w:rFonts w:asciiTheme="majorHAnsi" w:hAnsiTheme="majorHAnsi" w:cstheme="majorHAnsi"/>
          <w:b/>
          <w:bCs/>
          <w:sz w:val="24"/>
          <w:szCs w:val="24"/>
          <w:lang w:val="fr-FR"/>
        </w:rPr>
        <w:t>Remarques spécifiques :</w:t>
      </w:r>
      <w:r w:rsidRPr="00D2364B">
        <w:rPr>
          <w:rFonts w:asciiTheme="majorHAnsi" w:hAnsiTheme="majorHAnsi" w:cstheme="majorHAnsi"/>
          <w:sz w:val="24"/>
          <w:szCs w:val="24"/>
          <w:lang w:val="fr-FR"/>
        </w:rPr>
        <w:t xml:space="preserve"> Certains tronçons sont dupliqués (_G, _D) pour figurer les deux sens de circulation.</w:t>
      </w:r>
    </w:p>
    <w:p w14:paraId="23E221F4" w14:textId="17B63087" w:rsidR="007A1A23" w:rsidRPr="00D2364B" w:rsidRDefault="007A1A23" w:rsidP="00D2364B">
      <w:pPr>
        <w:rPr>
          <w:rFonts w:asciiTheme="majorHAnsi" w:hAnsiTheme="majorHAnsi" w:cstheme="majorHAnsi"/>
          <w:sz w:val="24"/>
          <w:szCs w:val="24"/>
        </w:rPr>
      </w:pPr>
    </w:p>
    <w:sectPr w:rsidR="007A1A23" w:rsidRPr="00D23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929A4"/>
    <w:multiLevelType w:val="multilevel"/>
    <w:tmpl w:val="7384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139E0"/>
    <w:multiLevelType w:val="multilevel"/>
    <w:tmpl w:val="1144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8711DF"/>
    <w:multiLevelType w:val="multilevel"/>
    <w:tmpl w:val="7B0E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B64094"/>
    <w:multiLevelType w:val="multilevel"/>
    <w:tmpl w:val="63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F115A8"/>
    <w:multiLevelType w:val="multilevel"/>
    <w:tmpl w:val="00C2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AB0493"/>
    <w:multiLevelType w:val="multilevel"/>
    <w:tmpl w:val="6CD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7505E"/>
    <w:multiLevelType w:val="multilevel"/>
    <w:tmpl w:val="F9C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0A1D00"/>
    <w:multiLevelType w:val="multilevel"/>
    <w:tmpl w:val="8D5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B44021"/>
    <w:multiLevelType w:val="multilevel"/>
    <w:tmpl w:val="D26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4617E5"/>
    <w:multiLevelType w:val="multilevel"/>
    <w:tmpl w:val="CC50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D60C2"/>
    <w:multiLevelType w:val="multilevel"/>
    <w:tmpl w:val="7930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E71B7"/>
    <w:multiLevelType w:val="multilevel"/>
    <w:tmpl w:val="AA8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06450C"/>
    <w:multiLevelType w:val="multilevel"/>
    <w:tmpl w:val="24F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345CB"/>
    <w:multiLevelType w:val="multilevel"/>
    <w:tmpl w:val="5C56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22B45"/>
    <w:multiLevelType w:val="multilevel"/>
    <w:tmpl w:val="6BF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671A1E"/>
    <w:multiLevelType w:val="multilevel"/>
    <w:tmpl w:val="674E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9F57F8"/>
    <w:multiLevelType w:val="multilevel"/>
    <w:tmpl w:val="3E00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161DEF"/>
    <w:multiLevelType w:val="multilevel"/>
    <w:tmpl w:val="09A4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480A4A"/>
    <w:multiLevelType w:val="multilevel"/>
    <w:tmpl w:val="DB16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F1F77"/>
    <w:multiLevelType w:val="multilevel"/>
    <w:tmpl w:val="8BB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9217FC"/>
    <w:multiLevelType w:val="multilevel"/>
    <w:tmpl w:val="C90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B1D29"/>
    <w:multiLevelType w:val="multilevel"/>
    <w:tmpl w:val="D072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CA7CA3"/>
    <w:multiLevelType w:val="multilevel"/>
    <w:tmpl w:val="BB9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534348"/>
    <w:multiLevelType w:val="multilevel"/>
    <w:tmpl w:val="E31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6B614F"/>
    <w:multiLevelType w:val="multilevel"/>
    <w:tmpl w:val="D61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A02455"/>
    <w:multiLevelType w:val="multilevel"/>
    <w:tmpl w:val="194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0B22A7"/>
    <w:multiLevelType w:val="multilevel"/>
    <w:tmpl w:val="33AC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3A4411"/>
    <w:multiLevelType w:val="multilevel"/>
    <w:tmpl w:val="089E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003F6C"/>
    <w:multiLevelType w:val="multilevel"/>
    <w:tmpl w:val="9AB8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9A393F"/>
    <w:multiLevelType w:val="multilevel"/>
    <w:tmpl w:val="C2A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8429E"/>
    <w:multiLevelType w:val="multilevel"/>
    <w:tmpl w:val="B10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815062"/>
    <w:multiLevelType w:val="multilevel"/>
    <w:tmpl w:val="311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7860D8"/>
    <w:multiLevelType w:val="multilevel"/>
    <w:tmpl w:val="FFB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7C67D2"/>
    <w:multiLevelType w:val="multilevel"/>
    <w:tmpl w:val="635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9B2E5F"/>
    <w:multiLevelType w:val="multilevel"/>
    <w:tmpl w:val="6582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875697"/>
    <w:multiLevelType w:val="multilevel"/>
    <w:tmpl w:val="3324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56565C"/>
    <w:multiLevelType w:val="multilevel"/>
    <w:tmpl w:val="8870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A53DDC"/>
    <w:multiLevelType w:val="multilevel"/>
    <w:tmpl w:val="CB38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5A3815"/>
    <w:multiLevelType w:val="multilevel"/>
    <w:tmpl w:val="96F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056E9E"/>
    <w:multiLevelType w:val="multilevel"/>
    <w:tmpl w:val="CE8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192E41"/>
    <w:multiLevelType w:val="multilevel"/>
    <w:tmpl w:val="7FA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98455D"/>
    <w:multiLevelType w:val="multilevel"/>
    <w:tmpl w:val="6C10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A21731"/>
    <w:multiLevelType w:val="multilevel"/>
    <w:tmpl w:val="D44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0219B5"/>
    <w:multiLevelType w:val="multilevel"/>
    <w:tmpl w:val="BA0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DA4309"/>
    <w:multiLevelType w:val="multilevel"/>
    <w:tmpl w:val="0B5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200C67"/>
    <w:multiLevelType w:val="multilevel"/>
    <w:tmpl w:val="15EE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5D2E26"/>
    <w:multiLevelType w:val="multilevel"/>
    <w:tmpl w:val="393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D5386C"/>
    <w:multiLevelType w:val="multilevel"/>
    <w:tmpl w:val="8774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175935">
    <w:abstractNumId w:val="8"/>
  </w:num>
  <w:num w:numId="2" w16cid:durableId="1638997119">
    <w:abstractNumId w:val="6"/>
  </w:num>
  <w:num w:numId="3" w16cid:durableId="782961943">
    <w:abstractNumId w:val="5"/>
  </w:num>
  <w:num w:numId="4" w16cid:durableId="1463158450">
    <w:abstractNumId w:val="4"/>
  </w:num>
  <w:num w:numId="5" w16cid:durableId="775564479">
    <w:abstractNumId w:val="7"/>
  </w:num>
  <w:num w:numId="6" w16cid:durableId="1153302893">
    <w:abstractNumId w:val="3"/>
  </w:num>
  <w:num w:numId="7" w16cid:durableId="1408654555">
    <w:abstractNumId w:val="2"/>
  </w:num>
  <w:num w:numId="8" w16cid:durableId="688722869">
    <w:abstractNumId w:val="1"/>
  </w:num>
  <w:num w:numId="9" w16cid:durableId="376242397">
    <w:abstractNumId w:val="0"/>
  </w:num>
  <w:num w:numId="10" w16cid:durableId="1464081617">
    <w:abstractNumId w:val="10"/>
  </w:num>
  <w:num w:numId="11" w16cid:durableId="1121416696">
    <w:abstractNumId w:val="28"/>
  </w:num>
  <w:num w:numId="12" w16cid:durableId="679703800">
    <w:abstractNumId w:val="46"/>
  </w:num>
  <w:num w:numId="13" w16cid:durableId="1999454126">
    <w:abstractNumId w:val="27"/>
  </w:num>
  <w:num w:numId="14" w16cid:durableId="615671918">
    <w:abstractNumId w:val="29"/>
  </w:num>
  <w:num w:numId="15" w16cid:durableId="723018850">
    <w:abstractNumId w:val="21"/>
  </w:num>
  <w:num w:numId="16" w16cid:durableId="1937011122">
    <w:abstractNumId w:val="14"/>
  </w:num>
  <w:num w:numId="17" w16cid:durableId="1861235534">
    <w:abstractNumId w:val="13"/>
  </w:num>
  <w:num w:numId="18" w16cid:durableId="688481941">
    <w:abstractNumId w:val="12"/>
  </w:num>
  <w:num w:numId="19" w16cid:durableId="2029060575">
    <w:abstractNumId w:val="24"/>
  </w:num>
  <w:num w:numId="20" w16cid:durableId="1312716016">
    <w:abstractNumId w:val="55"/>
  </w:num>
  <w:num w:numId="21" w16cid:durableId="1363900939">
    <w:abstractNumId w:val="41"/>
  </w:num>
  <w:num w:numId="22" w16cid:durableId="727453937">
    <w:abstractNumId w:val="43"/>
  </w:num>
  <w:num w:numId="23" w16cid:durableId="708797392">
    <w:abstractNumId w:val="19"/>
  </w:num>
  <w:num w:numId="24" w16cid:durableId="574323212">
    <w:abstractNumId w:val="56"/>
  </w:num>
  <w:num w:numId="25" w16cid:durableId="1420835069">
    <w:abstractNumId w:val="39"/>
  </w:num>
  <w:num w:numId="26" w16cid:durableId="765999411">
    <w:abstractNumId w:val="16"/>
  </w:num>
  <w:num w:numId="27" w16cid:durableId="463735035">
    <w:abstractNumId w:val="15"/>
  </w:num>
  <w:num w:numId="28" w16cid:durableId="405297381">
    <w:abstractNumId w:val="25"/>
  </w:num>
  <w:num w:numId="29" w16cid:durableId="641544486">
    <w:abstractNumId w:val="20"/>
  </w:num>
  <w:num w:numId="30" w16cid:durableId="84808485">
    <w:abstractNumId w:val="36"/>
  </w:num>
  <w:num w:numId="31" w16cid:durableId="2089498189">
    <w:abstractNumId w:val="22"/>
  </w:num>
  <w:num w:numId="32" w16cid:durableId="319238448">
    <w:abstractNumId w:val="48"/>
  </w:num>
  <w:num w:numId="33" w16cid:durableId="557208053">
    <w:abstractNumId w:val="37"/>
  </w:num>
  <w:num w:numId="34" w16cid:durableId="457257494">
    <w:abstractNumId w:val="51"/>
  </w:num>
  <w:num w:numId="35" w16cid:durableId="187841532">
    <w:abstractNumId w:val="34"/>
  </w:num>
  <w:num w:numId="36" w16cid:durableId="623734150">
    <w:abstractNumId w:val="52"/>
  </w:num>
  <w:num w:numId="37" w16cid:durableId="1351031930">
    <w:abstractNumId w:val="49"/>
  </w:num>
  <w:num w:numId="38" w16cid:durableId="1015033203">
    <w:abstractNumId w:val="23"/>
  </w:num>
  <w:num w:numId="39" w16cid:durableId="307246217">
    <w:abstractNumId w:val="35"/>
  </w:num>
  <w:num w:numId="40" w16cid:durableId="256838271">
    <w:abstractNumId w:val="31"/>
  </w:num>
  <w:num w:numId="41" w16cid:durableId="2146583666">
    <w:abstractNumId w:val="44"/>
  </w:num>
  <w:num w:numId="42" w16cid:durableId="498619790">
    <w:abstractNumId w:val="11"/>
  </w:num>
  <w:num w:numId="43" w16cid:durableId="176888620">
    <w:abstractNumId w:val="47"/>
  </w:num>
  <w:num w:numId="44" w16cid:durableId="1192571626">
    <w:abstractNumId w:val="17"/>
  </w:num>
  <w:num w:numId="45" w16cid:durableId="1042092656">
    <w:abstractNumId w:val="54"/>
  </w:num>
  <w:num w:numId="46" w16cid:durableId="1262301181">
    <w:abstractNumId w:val="53"/>
  </w:num>
  <w:num w:numId="47" w16cid:durableId="637028408">
    <w:abstractNumId w:val="33"/>
  </w:num>
  <w:num w:numId="48" w16cid:durableId="1999379892">
    <w:abstractNumId w:val="38"/>
  </w:num>
  <w:num w:numId="49" w16cid:durableId="2041467808">
    <w:abstractNumId w:val="32"/>
  </w:num>
  <w:num w:numId="50" w16cid:durableId="225654638">
    <w:abstractNumId w:val="50"/>
  </w:num>
  <w:num w:numId="51" w16cid:durableId="896554081">
    <w:abstractNumId w:val="30"/>
  </w:num>
  <w:num w:numId="52" w16cid:durableId="504705473">
    <w:abstractNumId w:val="40"/>
  </w:num>
  <w:num w:numId="53" w16cid:durableId="282657876">
    <w:abstractNumId w:val="45"/>
  </w:num>
  <w:num w:numId="54" w16cid:durableId="463930704">
    <w:abstractNumId w:val="26"/>
  </w:num>
  <w:num w:numId="55" w16cid:durableId="1732845675">
    <w:abstractNumId w:val="18"/>
  </w:num>
  <w:num w:numId="56" w16cid:durableId="685988309">
    <w:abstractNumId w:val="42"/>
  </w:num>
  <w:num w:numId="57" w16cid:durableId="1394694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D1D"/>
    <w:rsid w:val="0029639D"/>
    <w:rsid w:val="00326F90"/>
    <w:rsid w:val="004D1903"/>
    <w:rsid w:val="007A1A23"/>
    <w:rsid w:val="0086582F"/>
    <w:rsid w:val="00AA1D8D"/>
    <w:rsid w:val="00B47730"/>
    <w:rsid w:val="00CB0664"/>
    <w:rsid w:val="00D2364B"/>
    <w:rsid w:val="00ED28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B5815"/>
  <w14:defaultImageDpi w14:val="300"/>
  <w15:docId w15:val="{77F72A0D-15E8-474A-85C2-D533E9A7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1648</Words>
  <Characters>9064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Amine Imarazene</cp:lastModifiedBy>
  <cp:revision>2</cp:revision>
  <dcterms:created xsi:type="dcterms:W3CDTF">2013-12-23T23:15:00Z</dcterms:created>
  <dcterms:modified xsi:type="dcterms:W3CDTF">2025-05-18T12:56:00Z</dcterms:modified>
  <cp:category/>
</cp:coreProperties>
</file>